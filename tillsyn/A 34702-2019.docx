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34702-2019 i Sorsele kommun</w:t>
      </w:r>
    </w:p>
    <w:p>
      <w:r>
        <w:t>Detta dokument behandlar höga naturvärden i avverkningsamälan A 34702-2019 i Sorsele kommun. Denna avverkningsanmälan inkom 2019-07-02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garnlav (NT), gränsticka (NT), järpe (NT, §4), knottrig blåslav (NT), nordtagging (NT), rödbrun blekspik (NT), talltita (NT, §4), vedflamlav (NT), vedskivlav (NT), luddlav (S), skinnlav (S), stuplav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34702-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7275653, E 613172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