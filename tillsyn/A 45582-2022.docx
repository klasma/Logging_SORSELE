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45582-2022 i Sorsele kommun</w:t>
      </w:r>
    </w:p>
    <w:p>
      <w:r>
        <w:t>Detta dokument behandlar höga naturvärden i avverkningsamälan A 45582-2022 i Sorsele kommun. Denna avverkningsanmälan inkom 2022-10-07 och omfattar 87,6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grangytterlav (EN), lunglav (NT), olivbrun gytterlav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2117"/>
            <wp:docPr id="1" name="Picture 1"/>
            <wp:cNvGraphicFramePr>
              <a:graphicFrameLocks noChangeAspect="1"/>
            </wp:cNvGraphicFramePr>
            <a:graphic>
              <a:graphicData uri="http://schemas.openxmlformats.org/drawingml/2006/picture">
                <pic:pic>
                  <pic:nvPicPr>
                    <pic:cNvPr id="0" name="A 45582-2022.png"/>
                    <pic:cNvPicPr/>
                  </pic:nvPicPr>
                  <pic:blipFill>
                    <a:blip r:embed="rId16"/>
                    <a:stretch>
                      <a:fillRect/>
                    </a:stretch>
                  </pic:blipFill>
                  <pic:spPr>
                    <a:xfrm>
                      <a:off x="0" y="0"/>
                      <a:ext cx="5486400" cy="347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7301677, E 583504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