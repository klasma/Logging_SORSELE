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25917-2023 i Sorsele kommun</w:t>
      </w:r>
    </w:p>
    <w:p>
      <w:r>
        <w:t>Detta dokument behandlar höga naturvärden i avverkningsamälan A 25917-2023 i Sorsele kommun. Denna avverkningsanmälan inkom 2023-06-08 och omfattar 27,6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gräddporing (VU), tajgaskinn (VU), dvärgbägarlav (NT), gammelgransskål (NT), garnlav (NT), granticka (NT), gränsticka (NT), harticka (NT), kolflarnlav (NT), mörk kolflarnlav (NT), nordtagging (NT), rosenticka (NT), skrovlig taggsvamp (NT), spillkråka (NT, §4), tretåig hackspett (NT, §4), ullticka (NT), vedskivlav (NT), vitplätt (NT), dropptaggsvamp (S), luddlav (S), skarp dropptaggsvamp (S) och vedticka (S). Av dessa är 19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2801"/>
            <wp:docPr id="1" name="Picture 1"/>
            <wp:cNvGraphicFramePr>
              <a:graphicFrameLocks noChangeAspect="1"/>
            </wp:cNvGraphicFramePr>
            <a:graphic>
              <a:graphicData uri="http://schemas.openxmlformats.org/drawingml/2006/picture">
                <pic:pic>
                  <pic:nvPicPr>
                    <pic:cNvPr id="0" name="A 25917-2023.png"/>
                    <pic:cNvPicPr/>
                  </pic:nvPicPr>
                  <pic:blipFill>
                    <a:blip r:embed="rId16"/>
                    <a:stretch>
                      <a:fillRect/>
                    </a:stretch>
                  </pic:blipFill>
                  <pic:spPr>
                    <a:xfrm>
                      <a:off x="0" y="0"/>
                      <a:ext cx="5486400" cy="5262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7268440, E 616527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