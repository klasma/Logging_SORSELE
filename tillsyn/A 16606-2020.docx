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16606-2020 i Sorsele kommun</w:t>
      </w:r>
    </w:p>
    <w:p>
      <w:r>
        <w:t>Detta dokument behandlar höga naturvärden i avverkningsamälan A 16606-2020 i Sorsele kommun. Denna avverkningsanmälan inkom 2020-03-19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skrovellav (NT), bårdlav (S), dropptaggsvamp (S), luddlav (S)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16606-2020.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7240264, E 623501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