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66443-2021 i Sorsele kommun</w:t>
      </w:r>
    </w:p>
    <w:p>
      <w:r>
        <w:t>Detta dokument behandlar höga naturvärden i avverkningsamälan A 66443-2021 i Sorsele kommun. Denna avverkningsanmälan inkom 2021-11-18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granticka (NT), harticka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6443-2021.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7318367, E 555004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