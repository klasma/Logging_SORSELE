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43976-2020 i Sorsele kommun</w:t>
      </w:r>
    </w:p>
    <w:p>
      <w:r>
        <w:t>Detta dokument behandlar höga naturvärden i avverkningsamälan A 43976-2020 i Sorsele kommun. Denna avverkningsanmälan inkom 2020-09-04 och omfattar 115,3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lappticka (VU), ostticka (VU), rynkskinn (VU), tajgaskinn (VU), garnlav (NT), granticka (NT), gränsticka (NT), harticka (NT), leptoporus mollis (NT), ullticka (NT) och blodticka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3976-2020.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7275654, E 587739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