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10060-2022 i Sorsele kommun</w:t>
      </w:r>
    </w:p>
    <w:p>
      <w:r>
        <w:t>Detta dokument behandlar höga naturvärden i avverkningsamälan A 10060-2022 i Sorsele kommun. Denna avverkningsanmälan inkom 2022-03-01 och omfattar 45,3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gräddporing (VU), dvärgbägarlav (NT), gammelgransskål (NT), garnlav (NT), granticka (NT), rödbrun blekspik (NT), spillkråka (NT, §4), tretåig hackspett (NT, §4), violettgrå tagellav (NT), vitgrynig nållav (NT), vitplätt (NT), bårdlav (S), norrlandslav (S), nästlav (S), stuplav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1013"/>
            <wp:docPr id="1" name="Picture 1"/>
            <wp:cNvGraphicFramePr>
              <a:graphicFrameLocks noChangeAspect="1"/>
            </wp:cNvGraphicFramePr>
            <a:graphic>
              <a:graphicData uri="http://schemas.openxmlformats.org/drawingml/2006/picture">
                <pic:pic>
                  <pic:nvPicPr>
                    <pic:cNvPr id="0" name="A 10060-2022.png"/>
                    <pic:cNvPicPr/>
                  </pic:nvPicPr>
                  <pic:blipFill>
                    <a:blip r:embed="rId16"/>
                    <a:stretch>
                      <a:fillRect/>
                    </a:stretch>
                  </pic:blipFill>
                  <pic:spPr>
                    <a:xfrm>
                      <a:off x="0" y="0"/>
                      <a:ext cx="5486400" cy="6081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7314911, E 553256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