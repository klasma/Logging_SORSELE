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58512-2019 i Sorsele kommun</w:t>
      </w:r>
    </w:p>
    <w:p>
      <w:r>
        <w:t>Detta dokument behandlar höga naturvärden i avverkningsamälan A 58512-2019 i Sorsele kommun. Denna avverkningsanmälan inkom 2019-11-04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gammelgransskål (NT), garnlav (NT), granticka (NT), gränsticka (NT), knottrig blåslav (NT), rosenticka (NT), tretåig hackspett (NT, §4), ullticka (NT), luddlav (S), spindelblomster (S, §8)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58512-2019.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7275577, E 607347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