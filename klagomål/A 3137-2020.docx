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3137-2020 i Sorsele kommun</w:t>
      </w:r>
    </w:p>
    <w:p>
      <w:r>
        <w:t>Detta dokument behandlar höga naturvärden i avverkningsamälan A 3137-2020 i Sorsele kommun. Denna avverkningsanmälan inkom 2020-01-21 och omfattar 12,3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gammelgransskål (NT), garnlav (NT), granticka (NT), gränsticka (NT), harticka (NT), knottrig blåslav (NT), rödbrun blekspik (NT), tretåig hackspett (NT, §4), ullticka (NT)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3137-2020.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7310811, E 594689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